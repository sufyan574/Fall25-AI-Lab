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55CED" w14:textId="77777777" w:rsidR="00406192" w:rsidRPr="00406192" w:rsidRDefault="00406192" w:rsidP="00406192">
      <w:pPr>
        <w:rPr>
          <w:rFonts w:ascii="Arial Black" w:hAnsi="Arial Black"/>
          <w:color w:val="548DD4" w:themeColor="text2" w:themeTint="99"/>
          <w:sz w:val="52"/>
          <w:szCs w:val="52"/>
        </w:rPr>
      </w:pPr>
      <w:r w:rsidRPr="00406192">
        <w:rPr>
          <w:rFonts w:ascii="Arial Black" w:hAnsi="Arial Black"/>
          <w:color w:val="548DD4" w:themeColor="text2" w:themeTint="99"/>
          <w:sz w:val="52"/>
          <w:szCs w:val="52"/>
        </w:rPr>
        <w:t>NAME:</w:t>
      </w:r>
    </w:p>
    <w:p w14:paraId="242ABAA7" w14:textId="7BD246CF" w:rsidR="00406192" w:rsidRPr="00406192" w:rsidRDefault="00406192" w:rsidP="00406192">
      <w:r w:rsidRPr="00406192">
        <w:rPr>
          <w:rFonts w:ascii="Arial Black" w:hAnsi="Arial Black"/>
          <w:color w:val="548DD4" w:themeColor="text2" w:themeTint="99"/>
          <w:sz w:val="52"/>
          <w:szCs w:val="52"/>
        </w:rPr>
        <w:t xml:space="preserve">              </w:t>
      </w:r>
      <w:r w:rsidR="002703CF">
        <w:rPr>
          <w:rFonts w:ascii="Arial Black" w:hAnsi="Arial Black"/>
          <w:color w:val="548DD4" w:themeColor="text2" w:themeTint="99"/>
          <w:sz w:val="52"/>
          <w:szCs w:val="52"/>
        </w:rPr>
        <w:t>Sufyan Ajmal</w:t>
      </w:r>
    </w:p>
    <w:p w14:paraId="1647683F" w14:textId="77777777" w:rsidR="000F24EF" w:rsidRDefault="0026557F">
      <w:pPr>
        <w:pStyle w:val="Heading1"/>
      </w:pPr>
      <w:r>
        <w:t>Code Documentation</w:t>
      </w:r>
    </w:p>
    <w:p w14:paraId="4C76E89E" w14:textId="77777777" w:rsidR="000F24EF" w:rsidRDefault="0026557F">
      <w:pPr>
        <w:pStyle w:val="Heading2"/>
      </w:pPr>
      <w:r>
        <w:t>1) remove_special_chars function</w:t>
      </w:r>
    </w:p>
    <w:p w14:paraId="08C6C3ED" w14:textId="77777777" w:rsidR="000F24EF" w:rsidRDefault="0026557F">
      <w:r>
        <w:t>This function removes all special characters (like , ? ! ;) from a string.</w:t>
      </w:r>
    </w:p>
    <w:p w14:paraId="4C571C5C" w14:textId="77777777" w:rsidR="000F24EF" w:rsidRDefault="0026557F">
      <w:r>
        <w:t>It only keeps alphabets, numbers, and spaces.</w:t>
      </w:r>
    </w:p>
    <w:p w14:paraId="44E7D747" w14:textId="77777777" w:rsidR="000F24EF" w:rsidRDefault="0026557F">
      <w:r>
        <w:t>It uses regular expressions (re.sub) to replace unwanted characters with an empty string.</w:t>
      </w:r>
    </w:p>
    <w:p w14:paraId="0D3AA12D" w14:textId="77777777" w:rsidR="000F24EF" w:rsidRDefault="0026557F">
      <w:r>
        <w:t>For example, 'Kuch, Bhi!' becomes 'Kuch Bhi'.</w:t>
      </w:r>
    </w:p>
    <w:p w14:paraId="1D4601C8" w14:textId="77777777" w:rsidR="00406192" w:rsidRDefault="00406192"/>
    <w:p w14:paraId="21BF259B" w14:textId="77777777" w:rsidR="00406192" w:rsidRDefault="00406192">
      <w:r>
        <w:rPr>
          <w:noProof/>
        </w:rPr>
        <w:drawing>
          <wp:inline distT="0" distB="0" distL="0" distR="0" wp14:anchorId="217ABF52" wp14:editId="7D0A7BD6">
            <wp:extent cx="4349151" cy="1152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164" cy="115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7DE1" w14:textId="77777777" w:rsidR="00406192" w:rsidRDefault="00406192"/>
    <w:p w14:paraId="09740106" w14:textId="77777777" w:rsidR="00406192" w:rsidRDefault="00406192"/>
    <w:p w14:paraId="42580651" w14:textId="77777777" w:rsidR="00406192" w:rsidRDefault="00406192"/>
    <w:p w14:paraId="45F721AD" w14:textId="77777777" w:rsidR="000F24EF" w:rsidRDefault="0026557F">
      <w:pPr>
        <w:pStyle w:val="Heading2"/>
      </w:pPr>
      <w:r>
        <w:t>2) Bubble Sort (character sorting with ASCII values)</w:t>
      </w:r>
    </w:p>
    <w:p w14:paraId="34D3B1EE" w14:textId="77777777" w:rsidR="000F24EF" w:rsidRDefault="0026557F">
      <w:r>
        <w:t>This part takes text and breaks it into characters.</w:t>
      </w:r>
    </w:p>
    <w:p w14:paraId="385DC743" w14:textId="77777777" w:rsidR="000F24EF" w:rsidRDefault="0026557F">
      <w:r>
        <w:t>It sorts them using Bubble Sort by comparing ASCII values (ord).</w:t>
      </w:r>
    </w:p>
    <w:p w14:paraId="00B219FA" w14:textId="77777777" w:rsidR="000F24EF" w:rsidRDefault="0026557F">
      <w:r>
        <w:t>ord() gives the number of each character, and chr() converts back to character.</w:t>
      </w:r>
    </w:p>
    <w:p w14:paraId="4B9B4DFB" w14:textId="77777777" w:rsidR="000F24EF" w:rsidRDefault="0026557F">
      <w:r>
        <w:t>At the end, it prints the sorted text and also shows ASCII values of each character.</w:t>
      </w:r>
    </w:p>
    <w:p w14:paraId="200B7EF0" w14:textId="77777777" w:rsidR="00406192" w:rsidRDefault="00406192"/>
    <w:p w14:paraId="74117994" w14:textId="77777777" w:rsidR="00406192" w:rsidRDefault="00406192">
      <w:r>
        <w:rPr>
          <w:noProof/>
        </w:rPr>
        <w:lastRenderedPageBreak/>
        <w:drawing>
          <wp:inline distT="0" distB="0" distL="0" distR="0" wp14:anchorId="163DB2C9" wp14:editId="58008E2D">
            <wp:extent cx="4525006" cy="303889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0C0A" w14:textId="77777777" w:rsidR="000F24EF" w:rsidRDefault="0026557F">
      <w:pPr>
        <w:pStyle w:val="Heading2"/>
      </w:pPr>
      <w:r>
        <w:t>3) parse_sequence function</w:t>
      </w:r>
    </w:p>
    <w:p w14:paraId="7B44BD69" w14:textId="77777777" w:rsidR="000F24EF" w:rsidRDefault="0026557F">
      <w:r>
        <w:t>This function converts a sequence string into a list of integers.</w:t>
      </w:r>
    </w:p>
    <w:p w14:paraId="172366EC" w14:textId="77777777" w:rsidR="000F24EF" w:rsidRDefault="0026557F">
      <w:r>
        <w:t>It works for both formats: '5 8 9 3' (with spaces) or '5893' (continuous digits).</w:t>
      </w:r>
    </w:p>
    <w:p w14:paraId="4430364A" w14:textId="77777777" w:rsidR="000F24EF" w:rsidRDefault="0026557F">
      <w:r>
        <w:t>If digits have spaces, it splits them and converts each to integer.</w:t>
      </w:r>
    </w:p>
    <w:p w14:paraId="089F8476" w14:textId="77777777" w:rsidR="000F24EF" w:rsidRDefault="0026557F">
      <w:r>
        <w:t>If not, it reads each character and makes a list of numbers.</w:t>
      </w:r>
    </w:p>
    <w:p w14:paraId="6AA95298" w14:textId="77777777" w:rsidR="000F24EF" w:rsidRDefault="0026557F">
      <w:pPr>
        <w:pStyle w:val="Heading2"/>
      </w:pPr>
      <w:r>
        <w:t>4) luhn_steps function (Luhn Algorithm check)</w:t>
      </w:r>
    </w:p>
    <w:p w14:paraId="7CD2861A" w14:textId="77777777" w:rsidR="000F24EF" w:rsidRDefault="0026557F">
      <w:r>
        <w:t>This function checks if a number sequence is valid using the Luhn Algorithm.</w:t>
      </w:r>
    </w:p>
    <w:p w14:paraId="336FA16F" w14:textId="77777777" w:rsidR="000F24EF" w:rsidRDefault="0026557F">
      <w:r>
        <w:t>It separates the last digit as the check digit.</w:t>
      </w:r>
    </w:p>
    <w:p w14:paraId="5C910141" w14:textId="77777777" w:rsidR="000F24EF" w:rsidRDefault="0026557F">
      <w:r>
        <w:t>Then it reverses the other digits and doubles every second digit, adjusting values above 9.</w:t>
      </w:r>
    </w:p>
    <w:p w14:paraId="41EA03F6" w14:textId="77777777" w:rsidR="000F24EF" w:rsidRDefault="0026557F">
      <w:r>
        <w:t>Finally, it adds everything and checks if total % 10 == 0. If yes → the number is valid.</w:t>
      </w:r>
    </w:p>
    <w:p w14:paraId="49A6DD0B" w14:textId="77777777" w:rsidR="00406192" w:rsidRDefault="00406192">
      <w:r>
        <w:rPr>
          <w:noProof/>
        </w:rPr>
        <w:lastRenderedPageBreak/>
        <w:drawing>
          <wp:inline distT="0" distB="0" distL="0" distR="0" wp14:anchorId="285B474A" wp14:editId="50CAADC9">
            <wp:extent cx="54864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1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B74EDF" w14:textId="77777777" w:rsidR="00392FA8" w:rsidRDefault="00392FA8" w:rsidP="00406192">
      <w:pPr>
        <w:spacing w:after="0" w:line="240" w:lineRule="auto"/>
      </w:pPr>
      <w:r>
        <w:separator/>
      </w:r>
    </w:p>
  </w:endnote>
  <w:endnote w:type="continuationSeparator" w:id="0">
    <w:p w14:paraId="1E1AA8EC" w14:textId="77777777" w:rsidR="00392FA8" w:rsidRDefault="00392FA8" w:rsidP="00406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B2D8A2" w14:textId="77777777" w:rsidR="00392FA8" w:rsidRDefault="00392FA8" w:rsidP="00406192">
      <w:pPr>
        <w:spacing w:after="0" w:line="240" w:lineRule="auto"/>
      </w:pPr>
      <w:r>
        <w:separator/>
      </w:r>
    </w:p>
  </w:footnote>
  <w:footnote w:type="continuationSeparator" w:id="0">
    <w:p w14:paraId="3114D75D" w14:textId="77777777" w:rsidR="00392FA8" w:rsidRDefault="00392FA8" w:rsidP="004061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137521">
    <w:abstractNumId w:val="8"/>
  </w:num>
  <w:num w:numId="2" w16cid:durableId="1578435585">
    <w:abstractNumId w:val="6"/>
  </w:num>
  <w:num w:numId="3" w16cid:durableId="755632872">
    <w:abstractNumId w:val="5"/>
  </w:num>
  <w:num w:numId="4" w16cid:durableId="1044476728">
    <w:abstractNumId w:val="4"/>
  </w:num>
  <w:num w:numId="5" w16cid:durableId="789085770">
    <w:abstractNumId w:val="7"/>
  </w:num>
  <w:num w:numId="6" w16cid:durableId="2006392314">
    <w:abstractNumId w:val="3"/>
  </w:num>
  <w:num w:numId="7" w16cid:durableId="727266846">
    <w:abstractNumId w:val="2"/>
  </w:num>
  <w:num w:numId="8" w16cid:durableId="1248731615">
    <w:abstractNumId w:val="1"/>
  </w:num>
  <w:num w:numId="9" w16cid:durableId="1088038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24EF"/>
    <w:rsid w:val="00112C01"/>
    <w:rsid w:val="0015074B"/>
    <w:rsid w:val="0026557F"/>
    <w:rsid w:val="002703CF"/>
    <w:rsid w:val="0029639D"/>
    <w:rsid w:val="00326F90"/>
    <w:rsid w:val="00392FA8"/>
    <w:rsid w:val="00406192"/>
    <w:rsid w:val="00AA1D8D"/>
    <w:rsid w:val="00B47730"/>
    <w:rsid w:val="00CB0664"/>
    <w:rsid w:val="00E84E7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6470C3"/>
  <w14:defaultImageDpi w14:val="300"/>
  <w15:docId w15:val="{4B8D391B-3DBE-46B1-84BE-698978D1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F7C63D-1085-4D40-8128-CBA6BC0A3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sufyan ajmal</cp:lastModifiedBy>
  <cp:revision>3</cp:revision>
  <dcterms:created xsi:type="dcterms:W3CDTF">2025-09-18T17:22:00Z</dcterms:created>
  <dcterms:modified xsi:type="dcterms:W3CDTF">2025-09-18T17:40:00Z</dcterms:modified>
  <cp:category/>
</cp:coreProperties>
</file>