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5CED" w14:textId="77777777" w:rsidR="00406192" w:rsidRPr="00406192" w:rsidRDefault="00406192" w:rsidP="00406192">
      <w:pPr>
        <w:rPr>
          <w:rFonts w:ascii="Arial Black" w:hAnsi="Arial Black"/>
          <w:color w:val="548DD4" w:themeColor="text2" w:themeTint="99"/>
          <w:sz w:val="52"/>
          <w:szCs w:val="52"/>
        </w:rPr>
      </w:pPr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>NAME:</w:t>
      </w:r>
    </w:p>
    <w:p w14:paraId="242ABAA7" w14:textId="7BD246CF" w:rsidR="00406192" w:rsidRPr="00406192" w:rsidRDefault="00406192" w:rsidP="00406192"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 xml:space="preserve">              </w:t>
      </w:r>
      <w:r w:rsidR="002703CF">
        <w:rPr>
          <w:rFonts w:ascii="Arial Black" w:hAnsi="Arial Black"/>
          <w:color w:val="548DD4" w:themeColor="text2" w:themeTint="99"/>
          <w:sz w:val="52"/>
          <w:szCs w:val="52"/>
        </w:rPr>
        <w:t>Sufyan Ajmal</w:t>
      </w:r>
    </w:p>
    <w:p w14:paraId="1647683F" w14:textId="77777777" w:rsidR="000F24EF" w:rsidRDefault="0026557F">
      <w:pPr>
        <w:pStyle w:val="Heading1"/>
      </w:pPr>
      <w:r>
        <w:t>Code Documentation</w:t>
      </w:r>
    </w:p>
    <w:p w14:paraId="1B4CB155" w14:textId="77002C35" w:rsidR="003016B9" w:rsidRPr="003016B9" w:rsidRDefault="0026557F" w:rsidP="003016B9">
      <w:pPr>
        <w:pStyle w:val="Heading2"/>
      </w:pPr>
      <w:r>
        <w:t xml:space="preserve">1) </w:t>
      </w:r>
      <w:r w:rsidR="003016B9" w:rsidRPr="003016B9">
        <w:t xml:space="preserve">DFS with Stack </w:t>
      </w:r>
    </w:p>
    <w:p w14:paraId="60703D8E" w14:textId="77777777" w:rsidR="003016B9" w:rsidRPr="003016B9" w:rsidRDefault="003016B9" w:rsidP="003016B9">
      <w:pPr>
        <w:pStyle w:val="Heading2"/>
        <w:rPr>
          <w:color w:val="000000" w:themeColor="text1"/>
        </w:rPr>
      </w:pPr>
      <w:r w:rsidRPr="003016B9">
        <w:rPr>
          <w:color w:val="000000" w:themeColor="text1"/>
        </w:rPr>
        <w:t>This program performs DFS traversal on a graph using an explicit stack instead of recursion.</w:t>
      </w:r>
    </w:p>
    <w:p w14:paraId="4CF650CB" w14:textId="77777777" w:rsidR="003016B9" w:rsidRPr="003016B9" w:rsidRDefault="003016B9" w:rsidP="003016B9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3016B9">
        <w:rPr>
          <w:color w:val="000000" w:themeColor="text1"/>
        </w:rPr>
        <w:t>The graph is stored as a dictionary where each node has a list of its neighbors.</w:t>
      </w:r>
    </w:p>
    <w:p w14:paraId="20865E47" w14:textId="77777777" w:rsidR="003016B9" w:rsidRPr="003016B9" w:rsidRDefault="003016B9" w:rsidP="003016B9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3016B9">
        <w:rPr>
          <w:color w:val="000000" w:themeColor="text1"/>
        </w:rPr>
        <w:t>A visited set is used to keep track of already visited nodes, so the algorithm does not repeat or fall into loops.</w:t>
      </w:r>
    </w:p>
    <w:p w14:paraId="5DDB9E29" w14:textId="77777777" w:rsidR="003016B9" w:rsidRPr="003016B9" w:rsidRDefault="003016B9" w:rsidP="003016B9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3016B9">
        <w:rPr>
          <w:color w:val="000000" w:themeColor="text1"/>
        </w:rPr>
        <w:t>The algorithm starts from the given node, pushes it into the stack, and then explores as deep as possible before backtracking.</w:t>
      </w:r>
    </w:p>
    <w:p w14:paraId="4D4F78F7" w14:textId="77777777" w:rsidR="003016B9" w:rsidRPr="003016B9" w:rsidRDefault="003016B9" w:rsidP="003016B9">
      <w:pPr>
        <w:pStyle w:val="Heading2"/>
        <w:numPr>
          <w:ilvl w:val="0"/>
          <w:numId w:val="10"/>
        </w:numPr>
        <w:rPr>
          <w:color w:val="000000" w:themeColor="text1"/>
        </w:rPr>
      </w:pPr>
      <w:r w:rsidRPr="003016B9">
        <w:rPr>
          <w:color w:val="000000" w:themeColor="text1"/>
        </w:rPr>
        <w:t>Neighbors are added in reverse order so that the left-most node is visited first (same as recursive DFS).</w:t>
      </w:r>
    </w:p>
    <w:p w14:paraId="7CE06F0C" w14:textId="77777777" w:rsidR="003016B9" w:rsidRPr="003016B9" w:rsidRDefault="003016B9" w:rsidP="003016B9">
      <w:pPr>
        <w:pStyle w:val="Heading2"/>
        <w:rPr>
          <w:color w:val="000000" w:themeColor="text1"/>
        </w:rPr>
      </w:pPr>
      <w:r w:rsidRPr="003016B9">
        <w:rPr>
          <w:color w:val="000000" w:themeColor="text1"/>
        </w:rPr>
        <w:t>Example flow (Start = A):</w:t>
      </w:r>
    </w:p>
    <w:p w14:paraId="49111EF6" w14:textId="77777777" w:rsidR="003016B9" w:rsidRPr="003016B9" w:rsidRDefault="003016B9" w:rsidP="003016B9">
      <w:pPr>
        <w:pStyle w:val="Heading2"/>
        <w:numPr>
          <w:ilvl w:val="0"/>
          <w:numId w:val="11"/>
        </w:numPr>
        <w:rPr>
          <w:color w:val="000000" w:themeColor="text1"/>
        </w:rPr>
      </w:pPr>
      <w:r w:rsidRPr="003016B9">
        <w:rPr>
          <w:color w:val="000000" w:themeColor="text1"/>
        </w:rPr>
        <w:t>Visit A → push its neighbors → B visited → then D and E → finally C.</w:t>
      </w:r>
    </w:p>
    <w:p w14:paraId="4C76E89E" w14:textId="683BB9AE" w:rsidR="000F24EF" w:rsidRDefault="000F24EF">
      <w:pPr>
        <w:pStyle w:val="Heading2"/>
      </w:pPr>
    </w:p>
    <w:p w14:paraId="1D4601C8" w14:textId="77777777" w:rsidR="00406192" w:rsidRDefault="00406192"/>
    <w:p w14:paraId="21BF259B" w14:textId="41B33224" w:rsidR="00406192" w:rsidRDefault="003016B9">
      <w:r>
        <w:rPr>
          <w:noProof/>
        </w:rPr>
        <w:drawing>
          <wp:inline distT="0" distB="0" distL="0" distR="0" wp14:anchorId="1297622D" wp14:editId="207D8155">
            <wp:extent cx="2619375" cy="860379"/>
            <wp:effectExtent l="0" t="0" r="0" b="0"/>
            <wp:docPr id="113764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2532" name="Picture 11376425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578" cy="8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DE1" w14:textId="77777777" w:rsidR="00406192" w:rsidRDefault="00406192"/>
    <w:p w14:paraId="09740106" w14:textId="77777777" w:rsidR="00406192" w:rsidRDefault="00406192"/>
    <w:p w14:paraId="42580651" w14:textId="77777777" w:rsidR="00406192" w:rsidRDefault="00406192"/>
    <w:p w14:paraId="090258D6" w14:textId="0F524295" w:rsidR="003016B9" w:rsidRPr="003016B9" w:rsidRDefault="0026557F" w:rsidP="003016B9">
      <w:pPr>
        <w:pStyle w:val="Heading2"/>
      </w:pPr>
      <w:r>
        <w:t xml:space="preserve">2) </w:t>
      </w:r>
      <w:r w:rsidR="003016B9" w:rsidRPr="003016B9">
        <w:t>Research about "</w:t>
      </w:r>
      <w:r w:rsidR="003016B9" w:rsidRPr="003016B9">
        <w:t>In order</w:t>
      </w:r>
      <w:r w:rsidR="003016B9" w:rsidRPr="003016B9">
        <w:t xml:space="preserve">, Preorder, </w:t>
      </w:r>
      <w:r w:rsidR="003016B9" w:rsidRPr="003016B9">
        <w:t>Post order</w:t>
      </w:r>
      <w:r w:rsidR="003016B9" w:rsidRPr="003016B9">
        <w:t xml:space="preserve"> </w:t>
      </w:r>
    </w:p>
    <w:p w14:paraId="45F721AD" w14:textId="3A16C2F3" w:rsidR="000F24EF" w:rsidRDefault="000F24EF">
      <w:pPr>
        <w:pStyle w:val="Heading2"/>
      </w:pPr>
    </w:p>
    <w:p w14:paraId="2D181A7C" w14:textId="77777777" w:rsidR="003016B9" w:rsidRPr="003016B9" w:rsidRDefault="003016B9" w:rsidP="003016B9">
      <w:pPr>
        <w:rPr>
          <w:b/>
          <w:bCs/>
        </w:rPr>
      </w:pPr>
      <w:r w:rsidRPr="003016B9">
        <w:rPr>
          <w:b/>
          <w:bCs/>
        </w:rPr>
        <w:t>1. Preorder (Root → Left → Right)</w:t>
      </w:r>
    </w:p>
    <w:p w14:paraId="10BCE4A3" w14:textId="77777777" w:rsidR="003016B9" w:rsidRPr="003016B9" w:rsidRDefault="003016B9" w:rsidP="003016B9">
      <w:pPr>
        <w:numPr>
          <w:ilvl w:val="0"/>
          <w:numId w:val="15"/>
        </w:numPr>
      </w:pPr>
      <w:r w:rsidRPr="003016B9">
        <w:t xml:space="preserve">First visit the </w:t>
      </w:r>
      <w:r w:rsidRPr="003016B9">
        <w:rPr>
          <w:b/>
          <w:bCs/>
        </w:rPr>
        <w:t>root node</w:t>
      </w:r>
    </w:p>
    <w:p w14:paraId="399BEFAC" w14:textId="77777777" w:rsidR="003016B9" w:rsidRPr="003016B9" w:rsidRDefault="003016B9" w:rsidP="003016B9">
      <w:pPr>
        <w:numPr>
          <w:ilvl w:val="0"/>
          <w:numId w:val="15"/>
        </w:numPr>
      </w:pPr>
      <w:r w:rsidRPr="003016B9">
        <w:t xml:space="preserve">Then the </w:t>
      </w:r>
      <w:r w:rsidRPr="003016B9">
        <w:rPr>
          <w:b/>
          <w:bCs/>
        </w:rPr>
        <w:t>left subtree</w:t>
      </w:r>
    </w:p>
    <w:p w14:paraId="2E4664A4" w14:textId="544CA346" w:rsidR="003016B9" w:rsidRPr="003016B9" w:rsidRDefault="003016B9" w:rsidP="003016B9">
      <w:pPr>
        <w:numPr>
          <w:ilvl w:val="0"/>
          <w:numId w:val="15"/>
        </w:numPr>
      </w:pPr>
      <w:r w:rsidRPr="003016B9">
        <w:t>Finally,</w:t>
      </w:r>
      <w:r w:rsidRPr="003016B9">
        <w:t xml:space="preserve"> the </w:t>
      </w:r>
      <w:r w:rsidRPr="003016B9">
        <w:rPr>
          <w:b/>
          <w:bCs/>
        </w:rPr>
        <w:t>right subtree</w:t>
      </w:r>
      <w:r w:rsidRPr="003016B9">
        <w:br/>
        <w:t xml:space="preserve"> </w:t>
      </w:r>
      <w:r w:rsidRPr="003016B9">
        <w:rPr>
          <w:b/>
          <w:bCs/>
        </w:rPr>
        <w:t>Use:</w:t>
      </w:r>
      <w:r w:rsidRPr="003016B9">
        <w:t xml:space="preserve"> Converting an expression tree into </w:t>
      </w:r>
      <w:r w:rsidRPr="003016B9">
        <w:rPr>
          <w:b/>
          <w:bCs/>
        </w:rPr>
        <w:t>prefix form</w:t>
      </w:r>
      <w:r w:rsidRPr="003016B9">
        <w:t>.</w:t>
      </w:r>
    </w:p>
    <w:p w14:paraId="5D8FA22C" w14:textId="77777777" w:rsidR="003016B9" w:rsidRPr="003016B9" w:rsidRDefault="003016B9" w:rsidP="003016B9">
      <w:r w:rsidRPr="003016B9">
        <w:pict w14:anchorId="330A066B">
          <v:rect id="_x0000_i1055" style="width:0;height:1.5pt" o:hralign="center" o:hrstd="t" o:hr="t" fillcolor="#a0a0a0" stroked="f"/>
        </w:pict>
      </w:r>
    </w:p>
    <w:p w14:paraId="6A4D4D78" w14:textId="09DEA6E5" w:rsidR="003016B9" w:rsidRPr="003016B9" w:rsidRDefault="003016B9" w:rsidP="003016B9">
      <w:pPr>
        <w:rPr>
          <w:b/>
          <w:bCs/>
        </w:rPr>
      </w:pPr>
      <w:r w:rsidRPr="003016B9">
        <w:rPr>
          <w:b/>
          <w:bCs/>
        </w:rPr>
        <w:t xml:space="preserve">2. </w:t>
      </w:r>
      <w:r w:rsidRPr="003016B9">
        <w:rPr>
          <w:b/>
          <w:bCs/>
        </w:rPr>
        <w:t>In order</w:t>
      </w:r>
      <w:r w:rsidRPr="003016B9">
        <w:rPr>
          <w:b/>
          <w:bCs/>
        </w:rPr>
        <w:t xml:space="preserve"> (Left → Root → Right)</w:t>
      </w:r>
    </w:p>
    <w:p w14:paraId="32A1EC7B" w14:textId="77777777" w:rsidR="003016B9" w:rsidRPr="003016B9" w:rsidRDefault="003016B9" w:rsidP="003016B9">
      <w:pPr>
        <w:numPr>
          <w:ilvl w:val="0"/>
          <w:numId w:val="16"/>
        </w:numPr>
      </w:pPr>
      <w:r w:rsidRPr="003016B9">
        <w:t xml:space="preserve">First visit the </w:t>
      </w:r>
      <w:r w:rsidRPr="003016B9">
        <w:rPr>
          <w:b/>
          <w:bCs/>
        </w:rPr>
        <w:t>left subtree</w:t>
      </w:r>
    </w:p>
    <w:p w14:paraId="08F9F624" w14:textId="77777777" w:rsidR="003016B9" w:rsidRPr="003016B9" w:rsidRDefault="003016B9" w:rsidP="003016B9">
      <w:pPr>
        <w:numPr>
          <w:ilvl w:val="0"/>
          <w:numId w:val="16"/>
        </w:numPr>
      </w:pPr>
      <w:r w:rsidRPr="003016B9">
        <w:t xml:space="preserve">Then the </w:t>
      </w:r>
      <w:r w:rsidRPr="003016B9">
        <w:rPr>
          <w:b/>
          <w:bCs/>
        </w:rPr>
        <w:t>root</w:t>
      </w:r>
    </w:p>
    <w:p w14:paraId="7864732E" w14:textId="104E34C1" w:rsidR="003016B9" w:rsidRPr="003016B9" w:rsidRDefault="003016B9" w:rsidP="003016B9">
      <w:pPr>
        <w:numPr>
          <w:ilvl w:val="0"/>
          <w:numId w:val="16"/>
        </w:numPr>
      </w:pPr>
      <w:r w:rsidRPr="003016B9">
        <w:t>Finally,</w:t>
      </w:r>
      <w:r w:rsidRPr="003016B9">
        <w:t xml:space="preserve"> the </w:t>
      </w:r>
      <w:r w:rsidRPr="003016B9">
        <w:rPr>
          <w:b/>
          <w:bCs/>
        </w:rPr>
        <w:t>right subtree</w:t>
      </w:r>
      <w:r w:rsidRPr="003016B9">
        <w:br/>
        <w:t xml:space="preserve"> </w:t>
      </w:r>
      <w:r w:rsidRPr="003016B9">
        <w:rPr>
          <w:b/>
          <w:bCs/>
        </w:rPr>
        <w:t>Use:</w:t>
      </w:r>
      <w:r w:rsidRPr="003016B9">
        <w:t xml:space="preserve"> In a </w:t>
      </w:r>
      <w:r w:rsidRPr="003016B9">
        <w:rPr>
          <w:b/>
          <w:bCs/>
        </w:rPr>
        <w:t>Binary Search Tree (BST)</w:t>
      </w:r>
      <w:r w:rsidRPr="003016B9">
        <w:t xml:space="preserve">, </w:t>
      </w:r>
      <w:r w:rsidRPr="003016B9">
        <w:t>in order</w:t>
      </w:r>
      <w:r w:rsidRPr="003016B9">
        <w:t xml:space="preserve"> traversal gives the nodes in </w:t>
      </w:r>
      <w:r w:rsidRPr="003016B9">
        <w:rPr>
          <w:b/>
          <w:bCs/>
        </w:rPr>
        <w:t>sorted order</w:t>
      </w:r>
      <w:r w:rsidRPr="003016B9">
        <w:t>.</w:t>
      </w:r>
    </w:p>
    <w:p w14:paraId="40A39D14" w14:textId="77777777" w:rsidR="003016B9" w:rsidRPr="003016B9" w:rsidRDefault="003016B9" w:rsidP="003016B9">
      <w:r w:rsidRPr="003016B9">
        <w:pict w14:anchorId="22A4F357">
          <v:rect id="_x0000_i1056" style="width:0;height:1.5pt" o:hralign="center" o:hrstd="t" o:hr="t" fillcolor="#a0a0a0" stroked="f"/>
        </w:pict>
      </w:r>
    </w:p>
    <w:p w14:paraId="5FCDDB5C" w14:textId="0DD2F9E6" w:rsidR="003016B9" w:rsidRPr="003016B9" w:rsidRDefault="003016B9" w:rsidP="003016B9">
      <w:pPr>
        <w:rPr>
          <w:b/>
          <w:bCs/>
        </w:rPr>
      </w:pPr>
      <w:r w:rsidRPr="003016B9">
        <w:rPr>
          <w:b/>
          <w:bCs/>
        </w:rPr>
        <w:t xml:space="preserve">3. </w:t>
      </w:r>
      <w:r w:rsidRPr="003016B9">
        <w:rPr>
          <w:b/>
          <w:bCs/>
        </w:rPr>
        <w:t>Post order</w:t>
      </w:r>
      <w:r w:rsidRPr="003016B9">
        <w:rPr>
          <w:b/>
          <w:bCs/>
        </w:rPr>
        <w:t xml:space="preserve"> (Left → Right → Root)</w:t>
      </w:r>
    </w:p>
    <w:p w14:paraId="7765431E" w14:textId="77777777" w:rsidR="003016B9" w:rsidRPr="003016B9" w:rsidRDefault="003016B9" w:rsidP="003016B9">
      <w:pPr>
        <w:numPr>
          <w:ilvl w:val="0"/>
          <w:numId w:val="17"/>
        </w:numPr>
      </w:pPr>
      <w:r w:rsidRPr="003016B9">
        <w:t xml:space="preserve">First visit the </w:t>
      </w:r>
      <w:r w:rsidRPr="003016B9">
        <w:rPr>
          <w:b/>
          <w:bCs/>
        </w:rPr>
        <w:t>left subtree</w:t>
      </w:r>
    </w:p>
    <w:p w14:paraId="02CCC8EB" w14:textId="77777777" w:rsidR="003016B9" w:rsidRPr="003016B9" w:rsidRDefault="003016B9" w:rsidP="003016B9">
      <w:pPr>
        <w:numPr>
          <w:ilvl w:val="0"/>
          <w:numId w:val="17"/>
        </w:numPr>
      </w:pPr>
      <w:r w:rsidRPr="003016B9">
        <w:t xml:space="preserve">Then the </w:t>
      </w:r>
      <w:r w:rsidRPr="003016B9">
        <w:rPr>
          <w:b/>
          <w:bCs/>
        </w:rPr>
        <w:t>right subtree</w:t>
      </w:r>
    </w:p>
    <w:p w14:paraId="05448BF5" w14:textId="04D744CE" w:rsidR="003016B9" w:rsidRPr="003016B9" w:rsidRDefault="003016B9" w:rsidP="003016B9">
      <w:pPr>
        <w:numPr>
          <w:ilvl w:val="0"/>
          <w:numId w:val="17"/>
        </w:numPr>
      </w:pPr>
      <w:r w:rsidRPr="003016B9">
        <w:t>Finally,</w:t>
      </w:r>
      <w:r w:rsidRPr="003016B9">
        <w:t xml:space="preserve"> the </w:t>
      </w:r>
      <w:r w:rsidRPr="003016B9">
        <w:rPr>
          <w:b/>
          <w:bCs/>
        </w:rPr>
        <w:t>root</w:t>
      </w:r>
      <w:r w:rsidRPr="003016B9">
        <w:br/>
      </w:r>
      <w:r w:rsidRPr="003016B9">
        <w:rPr>
          <w:rFonts w:ascii="Segoe UI Emoji" w:hAnsi="Segoe UI Emoji" w:cs="Segoe UI Emoji"/>
        </w:rPr>
        <w:t>👉</w:t>
      </w:r>
      <w:r w:rsidRPr="003016B9">
        <w:t xml:space="preserve"> </w:t>
      </w:r>
      <w:r w:rsidRPr="003016B9">
        <w:rPr>
          <w:b/>
          <w:bCs/>
        </w:rPr>
        <w:t>Use:</w:t>
      </w:r>
      <w:r w:rsidRPr="003016B9">
        <w:t xml:space="preserve"> Useful for </w:t>
      </w:r>
      <w:r w:rsidRPr="003016B9">
        <w:rPr>
          <w:b/>
          <w:bCs/>
        </w:rPr>
        <w:t>deleting a tree</w:t>
      </w:r>
      <w:r w:rsidRPr="003016B9">
        <w:t xml:space="preserve"> or generating </w:t>
      </w:r>
      <w:r w:rsidRPr="003016B9">
        <w:rPr>
          <w:b/>
          <w:bCs/>
        </w:rPr>
        <w:t>postfix expressions</w:t>
      </w:r>
      <w:r w:rsidRPr="003016B9">
        <w:t>.</w:t>
      </w:r>
    </w:p>
    <w:p w14:paraId="200B7EF0" w14:textId="77777777" w:rsidR="00406192" w:rsidRDefault="00406192"/>
    <w:p w14:paraId="49A6DD0B" w14:textId="7C25AF58" w:rsidR="00406192" w:rsidRDefault="003016B9">
      <w:r>
        <w:rPr>
          <w:noProof/>
        </w:rPr>
        <w:drawing>
          <wp:inline distT="0" distB="0" distL="0" distR="0" wp14:anchorId="4CC4BC5A" wp14:editId="4D68DF30">
            <wp:extent cx="3905250" cy="1666465"/>
            <wp:effectExtent l="0" t="0" r="0" b="0"/>
            <wp:docPr id="632988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88722" name="Picture 6329887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746" cy="16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73EEC" w14:textId="77777777" w:rsidR="00C84C11" w:rsidRDefault="00C84C11" w:rsidP="00406192">
      <w:pPr>
        <w:spacing w:after="0" w:line="240" w:lineRule="auto"/>
      </w:pPr>
      <w:r>
        <w:separator/>
      </w:r>
    </w:p>
  </w:endnote>
  <w:endnote w:type="continuationSeparator" w:id="0">
    <w:p w14:paraId="12ACA77E" w14:textId="77777777" w:rsidR="00C84C11" w:rsidRDefault="00C84C11" w:rsidP="0040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02614" w14:textId="77777777" w:rsidR="00C84C11" w:rsidRDefault="00C84C11" w:rsidP="00406192">
      <w:pPr>
        <w:spacing w:after="0" w:line="240" w:lineRule="auto"/>
      </w:pPr>
      <w:r>
        <w:separator/>
      </w:r>
    </w:p>
  </w:footnote>
  <w:footnote w:type="continuationSeparator" w:id="0">
    <w:p w14:paraId="5C11307B" w14:textId="77777777" w:rsidR="00C84C11" w:rsidRDefault="00C84C11" w:rsidP="0040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B5AEF"/>
    <w:multiLevelType w:val="multilevel"/>
    <w:tmpl w:val="B9E0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C7128"/>
    <w:multiLevelType w:val="multilevel"/>
    <w:tmpl w:val="96C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C4953"/>
    <w:multiLevelType w:val="multilevel"/>
    <w:tmpl w:val="7BA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7B045D"/>
    <w:multiLevelType w:val="multilevel"/>
    <w:tmpl w:val="092E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12897"/>
    <w:multiLevelType w:val="multilevel"/>
    <w:tmpl w:val="CDC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5151F"/>
    <w:multiLevelType w:val="multilevel"/>
    <w:tmpl w:val="DC96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D5F47"/>
    <w:multiLevelType w:val="multilevel"/>
    <w:tmpl w:val="DB8C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3399"/>
    <w:multiLevelType w:val="multilevel"/>
    <w:tmpl w:val="75E2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7521">
    <w:abstractNumId w:val="8"/>
  </w:num>
  <w:num w:numId="2" w16cid:durableId="1578435585">
    <w:abstractNumId w:val="6"/>
  </w:num>
  <w:num w:numId="3" w16cid:durableId="755632872">
    <w:abstractNumId w:val="5"/>
  </w:num>
  <w:num w:numId="4" w16cid:durableId="1044476728">
    <w:abstractNumId w:val="4"/>
  </w:num>
  <w:num w:numId="5" w16cid:durableId="789085770">
    <w:abstractNumId w:val="7"/>
  </w:num>
  <w:num w:numId="6" w16cid:durableId="2006392314">
    <w:abstractNumId w:val="3"/>
  </w:num>
  <w:num w:numId="7" w16cid:durableId="727266846">
    <w:abstractNumId w:val="2"/>
  </w:num>
  <w:num w:numId="8" w16cid:durableId="1248731615">
    <w:abstractNumId w:val="1"/>
  </w:num>
  <w:num w:numId="9" w16cid:durableId="1088038243">
    <w:abstractNumId w:val="0"/>
  </w:num>
  <w:num w:numId="10" w16cid:durableId="848106534">
    <w:abstractNumId w:val="12"/>
  </w:num>
  <w:num w:numId="11" w16cid:durableId="783964420">
    <w:abstractNumId w:val="13"/>
  </w:num>
  <w:num w:numId="12" w16cid:durableId="2065175364">
    <w:abstractNumId w:val="15"/>
  </w:num>
  <w:num w:numId="13" w16cid:durableId="1922369118">
    <w:abstractNumId w:val="14"/>
  </w:num>
  <w:num w:numId="14" w16cid:durableId="1946882684">
    <w:abstractNumId w:val="9"/>
  </w:num>
  <w:num w:numId="15" w16cid:durableId="1371959010">
    <w:abstractNumId w:val="11"/>
  </w:num>
  <w:num w:numId="16" w16cid:durableId="777993336">
    <w:abstractNumId w:val="10"/>
  </w:num>
  <w:num w:numId="17" w16cid:durableId="3368812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4EF"/>
    <w:rsid w:val="00112C01"/>
    <w:rsid w:val="0015074B"/>
    <w:rsid w:val="0026557F"/>
    <w:rsid w:val="002703CF"/>
    <w:rsid w:val="0029639D"/>
    <w:rsid w:val="003016B9"/>
    <w:rsid w:val="00326F90"/>
    <w:rsid w:val="00392FA8"/>
    <w:rsid w:val="00406192"/>
    <w:rsid w:val="00421B3B"/>
    <w:rsid w:val="00AA1D8D"/>
    <w:rsid w:val="00B47730"/>
    <w:rsid w:val="00C84C11"/>
    <w:rsid w:val="00CB0664"/>
    <w:rsid w:val="00E84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470C3"/>
  <w14:defaultImageDpi w14:val="300"/>
  <w15:docId w15:val="{4B8D391B-3DBE-46B1-84BE-698978D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F7C63D-1085-4D40-8128-CBA6BC0A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sufyan ajmal</cp:lastModifiedBy>
  <cp:revision>2</cp:revision>
  <dcterms:created xsi:type="dcterms:W3CDTF">2025-09-25T17:52:00Z</dcterms:created>
  <dcterms:modified xsi:type="dcterms:W3CDTF">2025-09-25T17:52:00Z</dcterms:modified>
  <cp:category/>
</cp:coreProperties>
</file>